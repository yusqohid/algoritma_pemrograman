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40BD8" w14:textId="0B8DA51F" w:rsidR="00D34FCD" w:rsidRPr="004D336D" w:rsidRDefault="006467FC">
      <w:pPr>
        <w:rPr>
          <w:b/>
          <w:bCs/>
          <w:sz w:val="28"/>
          <w:szCs w:val="28"/>
        </w:rPr>
      </w:pPr>
      <w:proofErr w:type="spellStart"/>
      <w:r w:rsidRPr="004D336D">
        <w:rPr>
          <w:b/>
          <w:bCs/>
          <w:sz w:val="28"/>
          <w:szCs w:val="28"/>
        </w:rPr>
        <w:t>Tugas</w:t>
      </w:r>
      <w:proofErr w:type="spellEnd"/>
      <w:r w:rsidRPr="004D336D">
        <w:rPr>
          <w:b/>
          <w:bCs/>
          <w:sz w:val="28"/>
          <w:szCs w:val="28"/>
        </w:rPr>
        <w:t xml:space="preserve"> 1 </w:t>
      </w:r>
      <w:proofErr w:type="spellStart"/>
      <w:r w:rsidRPr="004D336D">
        <w:rPr>
          <w:b/>
          <w:bCs/>
          <w:sz w:val="28"/>
          <w:szCs w:val="28"/>
        </w:rPr>
        <w:t>Algoritma</w:t>
      </w:r>
      <w:proofErr w:type="spellEnd"/>
      <w:r w:rsidRPr="004D336D">
        <w:rPr>
          <w:b/>
          <w:bCs/>
          <w:sz w:val="28"/>
          <w:szCs w:val="28"/>
        </w:rPr>
        <w:t xml:space="preserve"> </w:t>
      </w:r>
      <w:proofErr w:type="spellStart"/>
      <w:r w:rsidRPr="004D336D">
        <w:rPr>
          <w:b/>
          <w:bCs/>
          <w:sz w:val="28"/>
          <w:szCs w:val="28"/>
        </w:rPr>
        <w:t>Pemrograman</w:t>
      </w:r>
      <w:proofErr w:type="spellEnd"/>
    </w:p>
    <w:p w14:paraId="0CC25CF8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dan total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belanja</w:t>
      </w:r>
      <w:proofErr w:type="spellEnd"/>
    </w:p>
    <w:p w14:paraId="17753DA9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07CB2C47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0.15</w:t>
      </w:r>
    </w:p>
    <w:p w14:paraId="186E55E5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belanjaan</w:t>
      </w:r>
      <w:proofErr w:type="spellEnd"/>
    </w:p>
    <w:p w14:paraId="5BE1EB36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belanjaan</w:t>
      </w:r>
      <w:proofErr w:type="spellEnd"/>
    </w:p>
    <w:p w14:paraId="0509593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>)</w:t>
      </w:r>
    </w:p>
    <w:p w14:paraId="52B0BB0B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1047EF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</w:p>
    <w:p w14:paraId="0486DD9D" w14:textId="77777777" w:rsidR="006467FC" w:rsidRDefault="006467FC" w:rsidP="006467FC">
      <w:pPr>
        <w:pStyle w:val="ListParagraph"/>
        <w:spacing w:after="0" w:line="240" w:lineRule="auto"/>
        <w:ind w:left="360"/>
      </w:pPr>
    </w:p>
    <w:p w14:paraId="44F07F64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r>
        <w:rPr>
          <w:lang w:val="en-US"/>
        </w:rPr>
        <w:t xml:space="preserve">bentuk2 </w:t>
      </w:r>
      <w:proofErr w:type="spellStart"/>
      <w:r>
        <w:rPr>
          <w:lang w:val="en-US"/>
        </w:rPr>
        <w:t>geometris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persegi-panjang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)</w:t>
      </w:r>
    </w:p>
    <w:p w14:paraId="5953F160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045FC5BF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6931EA0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3AEB1C5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alas </w:t>
      </w:r>
      <w:proofErr w:type="spellStart"/>
      <w:r>
        <w:rPr>
          <w:lang w:val="en-US"/>
        </w:rPr>
        <w:t>segitiga</w:t>
      </w:r>
      <w:proofErr w:type="spellEnd"/>
    </w:p>
    <w:p w14:paraId="68AB896D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17C4078C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miring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phitagoras</w:t>
      </w:r>
      <w:proofErr w:type="spellEnd"/>
      <w:r>
        <w:rPr>
          <w:lang w:val="en-US"/>
        </w:rPr>
        <w:t>)</w:t>
      </w:r>
    </w:p>
    <w:p w14:paraId="56623D6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</w:p>
    <w:p w14:paraId="11D9A2EF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54C657E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persdegi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3EDE753B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774425D5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persegipanjang</w:t>
      </w:r>
      <w:proofErr w:type="spellEnd"/>
    </w:p>
    <w:p w14:paraId="0C6C4E93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</w:p>
    <w:p w14:paraId="320F09FC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05FEE550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1EAFDC98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diameter </w:t>
      </w:r>
      <w:proofErr w:type="spellStart"/>
      <w:r>
        <w:rPr>
          <w:lang w:val="en-US"/>
        </w:rPr>
        <w:t>lingkaran</w:t>
      </w:r>
      <w:proofErr w:type="spellEnd"/>
    </w:p>
    <w:p w14:paraId="5BAE8557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513E3771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5AE1C5E9" w14:textId="77777777" w:rsidR="006467FC" w:rsidRDefault="006467FC" w:rsidP="006467FC">
      <w:pPr>
        <w:pStyle w:val="ListParagraph"/>
        <w:spacing w:after="0" w:line="240" w:lineRule="auto"/>
      </w:pPr>
    </w:p>
    <w:p w14:paraId="22727003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kulit</w:t>
      </w:r>
      <w:proofErr w:type="spellEnd"/>
      <w:r>
        <w:t>/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>:</w:t>
      </w:r>
    </w:p>
    <w:p w14:paraId="1B3FD9F1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r>
        <w:t>Kubus</w:t>
      </w:r>
    </w:p>
    <w:p w14:paraId="7B98A486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lang w:val="en-US"/>
        </w:rPr>
        <w:t>balok</w:t>
      </w:r>
      <w:proofErr w:type="spellEnd"/>
    </w:p>
    <w:p w14:paraId="29ECAECE" w14:textId="77777777" w:rsidR="006467FC" w:rsidRDefault="006467FC" w:rsidP="006467F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77FACDB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6BB26D6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371CABF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61FDF39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sisi-sisi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66764E3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(6 x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>)</w:t>
      </w:r>
    </w:p>
    <w:p w14:paraId="63A402A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2605A2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1294B9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6846A3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78F73FF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05DE49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6D181481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= 2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tinggi</w:t>
      </w:r>
      <w:proofErr w:type="spellEnd"/>
    </w:p>
    <w:p w14:paraId="4FD77EE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192CC02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</w:p>
    <w:p w14:paraId="64D3AC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diameter </w:t>
      </w:r>
      <w:proofErr w:type="spellStart"/>
      <w:r>
        <w:rPr>
          <w:lang w:val="en-US"/>
        </w:rPr>
        <w:t>tabung</w:t>
      </w:r>
      <w:proofErr w:type="spellEnd"/>
    </w:p>
    <w:p w14:paraId="277EFDF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</w:p>
    <w:p w14:paraId="4DE1213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50C39E22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Selimut</w:t>
      </w:r>
      <w:proofErr w:type="spellEnd"/>
      <w:r>
        <w:rPr>
          <w:lang w:val="en-US"/>
        </w:rPr>
        <w:t xml:space="preserve"> = 2(PHI x diameter/2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x PHI x diameter</w:t>
      </w:r>
    </w:p>
    <w:p w14:paraId="7B965AC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5226BCF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332B7299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Panjang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t>benda-benda</w:t>
      </w:r>
      <w:proofErr w:type="spellEnd"/>
      <w:r>
        <w:t>:</w:t>
      </w:r>
    </w:p>
    <w:p w14:paraId="24D81387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r>
        <w:t>Kubus</w:t>
      </w:r>
    </w:p>
    <w:p w14:paraId="1071E183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balok</w:t>
      </w:r>
      <w:proofErr w:type="spellEnd"/>
    </w:p>
    <w:p w14:paraId="7BE50C4B" w14:textId="77777777" w:rsidR="006467FC" w:rsidRDefault="006467FC" w:rsidP="006467F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1D1591C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5F876FB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phi,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3.14</w:t>
      </w:r>
    </w:p>
    <w:p w14:paraId="69D59E3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4322880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sisi-sisi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</w:p>
    <w:p w14:paraId="1ECA5B2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)</w:t>
      </w:r>
    </w:p>
    <w:p w14:paraId="5417A76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2A7D27A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1E661AD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E206B4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4CC0F72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21D5B9D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balok</w:t>
      </w:r>
      <w:proofErr w:type="spellEnd"/>
    </w:p>
    <w:p w14:paraId="1F47CC9E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Total = 4 x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+ 4 x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+ 4 x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</w:p>
    <w:p w14:paraId="20819CDF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>Total = 4(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)</w:t>
      </w:r>
    </w:p>
    <w:p w14:paraId="276BD7D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F43980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</w:p>
    <w:p w14:paraId="0F2D728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2 x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 + 2 x </w:t>
      </w:r>
      <w:proofErr w:type="spellStart"/>
      <w:r>
        <w:rPr>
          <w:lang w:val="en-US"/>
        </w:rPr>
        <w:t>tinggi</w:t>
      </w:r>
      <w:proofErr w:type="spellEnd"/>
    </w:p>
    <w:p w14:paraId="5D909C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0FC5894E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283125F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Segi </w:t>
      </w:r>
      <w:proofErr w:type="spellStart"/>
      <w:r>
        <w:t>empat</w:t>
      </w:r>
      <w:proofErr w:type="spellEnd"/>
    </w:p>
    <w:p w14:paraId="008A4A2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Segi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kaki</w:t>
      </w:r>
    </w:p>
    <w:p w14:paraId="544B7057" w14:textId="77777777" w:rsidR="006467FC" w:rsidRDefault="006467FC" w:rsidP="006467FC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Lingkaran</w:t>
      </w:r>
      <w:proofErr w:type="spellEnd"/>
    </w:p>
    <w:p w14:paraId="6D219FF5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rPr>
          <w:lang w:val="en-US"/>
        </w:rPr>
        <w:t xml:space="preserve">Bola (Luas = 4 x PHI x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kwadrat</w:t>
      </w:r>
      <w:proofErr w:type="spellEnd"/>
      <w:r>
        <w:rPr>
          <w:lang w:val="en-US"/>
        </w:rPr>
        <w:t>)</w:t>
      </w:r>
    </w:p>
    <w:p w14:paraId="3E0263F4" w14:textId="77777777" w:rsidR="006467FC" w:rsidRDefault="006467FC" w:rsidP="006467FC">
      <w:pPr>
        <w:pStyle w:val="ListParagraph"/>
        <w:spacing w:after="0" w:line="240" w:lineRule="auto"/>
      </w:pPr>
    </w:p>
    <w:p w14:paraId="7CC15B7B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volume </w:t>
      </w:r>
      <w:proofErr w:type="spellStart"/>
      <w:r>
        <w:t>benda</w:t>
      </w:r>
      <w:proofErr w:type="spellEnd"/>
      <w:r>
        <w:t>:</w:t>
      </w:r>
    </w:p>
    <w:p w14:paraId="20DF87B4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t>Kubus</w:t>
      </w:r>
    </w:p>
    <w:p w14:paraId="3A65CE58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r>
        <w:t>Kotak</w:t>
      </w:r>
    </w:p>
    <w:p w14:paraId="6EA9EA85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Silinder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tabung</w:t>
      </w:r>
      <w:proofErr w:type="spellEnd"/>
    </w:p>
    <w:p w14:paraId="0796E762" w14:textId="77777777" w:rsidR="006467FC" w:rsidRDefault="006467FC" w:rsidP="006467F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Bola (Vol = </w:t>
      </w:r>
      <w:r>
        <w:t>4/3 × π × r³</w:t>
      </w:r>
      <w:r>
        <w:rPr>
          <w:lang w:val="en-US"/>
        </w:rPr>
        <w:t>)</w:t>
      </w:r>
    </w:p>
    <w:p w14:paraId="43373FD7" w14:textId="77777777" w:rsidR="006467FC" w:rsidRDefault="006467FC" w:rsidP="006467FC">
      <w:pPr>
        <w:pStyle w:val="ListParagraph"/>
        <w:spacing w:after="0" w:line="240" w:lineRule="auto"/>
      </w:pPr>
    </w:p>
    <w:p w14:paraId="3998FF83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lang w:val="en-US"/>
        </w:rPr>
        <w:t xml:space="preserve">n </w:t>
      </w:r>
      <w:proofErr w:type="spellStart"/>
      <w:r>
        <w:t>buah</w:t>
      </w:r>
      <w:proofErr w:type="spellEnd"/>
      <w:r>
        <w:t xml:space="preserve"> resistor yang </w:t>
      </w:r>
      <w:proofErr w:type="spellStart"/>
      <w:r>
        <w:t>dipasang</w:t>
      </w:r>
      <w:proofErr w:type="spellEnd"/>
      <w:r>
        <w:t>:</w:t>
      </w:r>
    </w:p>
    <w:p w14:paraId="3D8F075A" w14:textId="77777777" w:rsidR="006467FC" w:rsidRDefault="006467FC" w:rsidP="006467F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seri</w:t>
      </w:r>
      <w:proofErr w:type="spellEnd"/>
    </w:p>
    <w:p w14:paraId="3319DB77" w14:textId="77777777" w:rsidR="006467FC" w:rsidRDefault="006467FC" w:rsidP="006467FC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Paralel</w:t>
      </w:r>
      <w:proofErr w:type="spellEnd"/>
    </w:p>
    <w:p w14:paraId="020540EC" w14:textId="77777777" w:rsidR="006467FC" w:rsidRDefault="006467FC" w:rsidP="006467FC">
      <w:pPr>
        <w:pStyle w:val="ListParagraph"/>
        <w:spacing w:after="0" w:line="240" w:lineRule="auto"/>
      </w:pPr>
    </w:p>
    <w:p w14:paraId="1E98454D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o)  </w:t>
      </w:r>
      <w:proofErr w:type="spellStart"/>
      <w:r>
        <w:rPr>
          <w:lang w:val="en-US"/>
        </w:rPr>
        <w:t>dari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pq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p(x1, y1) dan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q(x2, y2).</w:t>
      </w:r>
    </w:p>
    <w:p w14:paraId="52A74AD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>: [(x1 + x2)/</w:t>
      </w:r>
      <w:proofErr w:type="gramStart"/>
      <w:r>
        <w:rPr>
          <w:lang w:val="en-US"/>
        </w:rPr>
        <w:t>2,(</w:t>
      </w:r>
      <w:proofErr w:type="gramEnd"/>
      <w:r>
        <w:rPr>
          <w:lang w:val="en-US"/>
        </w:rPr>
        <w:t xml:space="preserve"> y1 + y2)/2]</w:t>
      </w:r>
    </w:p>
    <w:p w14:paraId="76EF80A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5D27A9B6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ekivalen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dan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.</w:t>
      </w:r>
    </w:p>
    <w:p w14:paraId="55A68E8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71B76C1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Nilai temperature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 dan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24BBC43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5264566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6E53FCD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</w:p>
    <w:p w14:paraId="2716D5B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 (Fah = 9/5 *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+ 32)</w:t>
      </w:r>
    </w:p>
    <w:p w14:paraId="3212783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(Rea = 4/5 x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)</w:t>
      </w:r>
    </w:p>
    <w:p w14:paraId="099ADDE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153FAD6E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46ED05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0DF9676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(Celsius, Fahrenheit,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)</w:t>
      </w:r>
    </w:p>
    <w:p w14:paraId="3400BB1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14:paraId="1B15ADE2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29BC72BF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</w:t>
      </w:r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Celsius</w:t>
      </w:r>
    </w:p>
    <w:p w14:paraId="3D8AD357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</w:t>
      </w:r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Fahrenheit</w:t>
      </w:r>
    </w:p>
    <w:p w14:paraId="11DA952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ab/>
        <w:t xml:space="preserve">: XX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0999169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</w:t>
      </w:r>
    </w:p>
    <w:p w14:paraId="510490BF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3731CCD3" w14:textId="77777777" w:rsidR="006467FC" w:rsidRDefault="006467FC" w:rsidP="7EB97D32">
      <w:pPr>
        <w:pStyle w:val="ListParagraph"/>
        <w:spacing w:after="0" w:line="240" w:lineRule="auto"/>
        <w:ind w:left="1080"/>
      </w:pPr>
      <w:proofErr w:type="spellStart"/>
      <w:r w:rsidRPr="7EB97D32">
        <w:t>Ketikkan</w:t>
      </w:r>
      <w:proofErr w:type="spellEnd"/>
      <w:r w:rsidRPr="7EB97D32">
        <w:t xml:space="preserve"> </w:t>
      </w:r>
      <w:proofErr w:type="spellStart"/>
      <w:r w:rsidRPr="7EB97D32">
        <w:t>nilai</w:t>
      </w:r>
      <w:proofErr w:type="spellEnd"/>
      <w:r w:rsidRPr="7EB97D32">
        <w:t xml:space="preserve"> </w:t>
      </w:r>
      <w:proofErr w:type="spellStart"/>
      <w:r w:rsidRPr="7EB97D32">
        <w:t>suhu</w:t>
      </w:r>
      <w:proofErr w:type="spellEnd"/>
      <w:r w:rsidRPr="7EB97D32">
        <w:t xml:space="preserve"> </w:t>
      </w:r>
      <w:proofErr w:type="spellStart"/>
      <w:r w:rsidRPr="7EB97D32">
        <w:t>dalam</w:t>
      </w:r>
      <w:proofErr w:type="spellEnd"/>
      <w:r w:rsidRPr="7EB97D32">
        <w:t xml:space="preserve"> </w:t>
      </w:r>
      <w:proofErr w:type="spellStart"/>
      <w:r w:rsidRPr="7EB97D32">
        <w:t>skala</w:t>
      </w:r>
      <w:proofErr w:type="spellEnd"/>
      <w:r w:rsidRPr="7EB97D32">
        <w:t xml:space="preserve"> Celsius</w:t>
      </w:r>
      <w:proofErr w:type="gramStart"/>
      <w:r w:rsidRPr="7EB97D32">
        <w:t>: ??</w:t>
      </w:r>
      <w:proofErr w:type="gramEnd"/>
    </w:p>
    <w:p w14:paraId="0C8B818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5EF5382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</w:t>
      </w:r>
    </w:p>
    <w:p w14:paraId="00788378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Fahrenheit</w:t>
      </w:r>
    </w:p>
    <w:p w14:paraId="2A584EC3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Fahrenheit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9/5 * </w:t>
      </w:r>
      <w:proofErr w:type="spellStart"/>
      <w:r>
        <w:rPr>
          <w:lang w:val="en-US"/>
        </w:rPr>
        <w:t>celsius</w:t>
      </w:r>
      <w:proofErr w:type="spellEnd"/>
      <w:r>
        <w:rPr>
          <w:lang w:val="en-US"/>
        </w:rPr>
        <w:t xml:space="preserve"> + 32</w:t>
      </w:r>
    </w:p>
    <w:p w14:paraId="18D26337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</w:p>
    <w:p w14:paraId="5A34E1D3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4/5 * </w:t>
      </w:r>
      <w:proofErr w:type="spellStart"/>
      <w:r>
        <w:rPr>
          <w:lang w:val="en-US"/>
        </w:rPr>
        <w:t>Celcius</w:t>
      </w:r>
      <w:proofErr w:type="spellEnd"/>
    </w:p>
    <w:p w14:paraId="39C83D9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51F0D660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Fahrenheit,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9</w:t>
      </w:r>
    </w:p>
    <w:p w14:paraId="1F5D0402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5</w:t>
      </w:r>
    </w:p>
    <w:p w14:paraId="4E6F801E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4</w:t>
      </w:r>
    </w:p>
    <w:p w14:paraId="2692CC0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</w:t>
      </w:r>
    </w:p>
    <w:p w14:paraId="68A8F251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Celsius,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cel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3464F0DB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Fahrenheit,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fah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1F78DCD3" w14:textId="77777777" w:rsidR="006467FC" w:rsidRDefault="006467FC" w:rsidP="006467F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rea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</w:t>
      </w:r>
    </w:p>
    <w:p w14:paraId="7ABC474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2406F9E2" w14:textId="77777777" w:rsidR="006467FC" w:rsidRDefault="006467FC" w:rsidP="006467FC">
      <w:pPr>
        <w:pStyle w:val="ListParagraph"/>
        <w:spacing w:after="0" w:line="240" w:lineRule="auto"/>
        <w:rPr>
          <w:sz w:val="24"/>
          <w:szCs w:val="24"/>
          <w:vertAlign w:val="superscript"/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KonversiSuhu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3AAD287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Celsius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Fahrenheit dan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}</w:t>
      </w:r>
    </w:p>
    <w:p w14:paraId="1FF572F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14:paraId="2648F1A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Konst</w:t>
      </w:r>
    </w:p>
    <w:p w14:paraId="576B982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= 5</w:t>
      </w:r>
    </w:p>
    <w:p w14:paraId="55B87C5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 = 9</w:t>
      </w:r>
    </w:p>
    <w:p w14:paraId="2185DDBC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 = 4</w:t>
      </w:r>
    </w:p>
    <w:p w14:paraId="279832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Var</w:t>
      </w:r>
    </w:p>
    <w:p w14:paraId="14D6B4C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cel, fah, rea: double</w:t>
      </w:r>
    </w:p>
    <w:p w14:paraId="0BE2842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0BF371D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start</w:t>
      </w:r>
    </w:p>
    <w:p w14:paraId="1562A05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read(cel)</w:t>
      </w:r>
    </w:p>
    <w:p w14:paraId="03AD162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fah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F/C * cel + 32</w:t>
      </w:r>
    </w:p>
    <w:p w14:paraId="223777A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R/C * cel</w:t>
      </w:r>
    </w:p>
    <w:p w14:paraId="44F66FA7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write(cel)</w:t>
      </w:r>
    </w:p>
    <w:p w14:paraId="3D262AA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write(fah)</w:t>
      </w:r>
    </w:p>
    <w:p w14:paraId="7C3FA32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write(rea)</w:t>
      </w:r>
    </w:p>
    <w:p w14:paraId="306328D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stop</w:t>
      </w:r>
    </w:p>
    <w:p w14:paraId="6722D54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14:paraId="3E5D442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1B0CAF4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konvsuhu.c</w:t>
      </w:r>
      <w:proofErr w:type="spellEnd"/>
    </w:p>
    <w:p w14:paraId="50AD6DE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</w:p>
    <w:p w14:paraId="285EA78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reamur</w:t>
      </w:r>
      <w:proofErr w:type="spellEnd"/>
    </w:p>
    <w:p w14:paraId="524D2FF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*/</w:t>
      </w:r>
    </w:p>
    <w:p w14:paraId="76352B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70C7775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F3AB58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A51C87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2E8361D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F 9.0</w:t>
      </w:r>
    </w:p>
    <w:p w14:paraId="014CE6A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C 5.0</w:t>
      </w:r>
    </w:p>
    <w:p w14:paraId="7E391F9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#define R 4.0</w:t>
      </w:r>
    </w:p>
    <w:p w14:paraId="707E6B1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3CDEC7B1" w14:textId="77777777" w:rsidR="006467FC" w:rsidRDefault="006467FC" w:rsidP="7EB97D32">
      <w:pPr>
        <w:pStyle w:val="ListParagraph"/>
        <w:spacing w:after="0" w:line="240" w:lineRule="auto"/>
      </w:pPr>
      <w:proofErr w:type="gramStart"/>
      <w:r w:rsidRPr="7EB97D32">
        <w:t>main(</w:t>
      </w:r>
      <w:proofErr w:type="gramEnd"/>
      <w:r w:rsidRPr="7EB97D32">
        <w:t>){</w:t>
      </w:r>
    </w:p>
    <w:p w14:paraId="499F9AA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double cel, fah, rea;</w:t>
      </w:r>
    </w:p>
    <w:p w14:paraId="0AFCF23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4E4803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>\n\n");</w:t>
      </w:r>
    </w:p>
    <w:p w14:paraId="6D16C6B1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: ");</w:t>
      </w:r>
    </w:p>
    <w:p w14:paraId="1DD16DE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", &amp;cel);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067255F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fahrenheit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reamur</w:t>
      </w:r>
      <w:proofErr w:type="spellEnd"/>
    </w:p>
    <w:p w14:paraId="6B59BCA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fah = F/C * cel + 32;</w:t>
      </w:r>
    </w:p>
    <w:p w14:paraId="6CA7222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  <w:t>rea = R/C * cel;</w:t>
      </w:r>
    </w:p>
    <w:p w14:paraId="62D69AD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>:\n");</w:t>
      </w:r>
    </w:p>
    <w:p w14:paraId="5DFE43F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  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\n", cel);</w:t>
      </w:r>
    </w:p>
    <w:p w14:paraId="7E82B7EA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Fahrenheit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Fahrenheit\n", fah);</w:t>
      </w:r>
    </w:p>
    <w:p w14:paraId="77D6940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"-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 xml:space="preserve">     : %0.1lf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Reamur</w:t>
      </w:r>
      <w:proofErr w:type="spellEnd"/>
      <w:r>
        <w:rPr>
          <w:lang w:val="en-US"/>
        </w:rPr>
        <w:t>\n", rea);</w:t>
      </w:r>
    </w:p>
    <w:p w14:paraId="7DF8B7E9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49B465D9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8B40795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sebaliknya</w:t>
      </w:r>
      <w:proofErr w:type="spellEnd"/>
    </w:p>
    <w:p w14:paraId="1D939920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42662AB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6482140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6D487244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0F548D59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x 3600 + mm x 60 + dd</w:t>
      </w:r>
    </w:p>
    <w:p w14:paraId="39BF3F8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78F4568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50A9A13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169A78C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3F18FE54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/3600</w:t>
      </w:r>
    </w:p>
    <w:p w14:paraId="3CE1BCA6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Mm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% 3600 / 60</w:t>
      </w:r>
    </w:p>
    <w:p w14:paraId="3B0F07DE" w14:textId="77777777" w:rsidR="006467FC" w:rsidRDefault="006467FC" w:rsidP="006467FC">
      <w:pPr>
        <w:pStyle w:val="ListParagraph"/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Dd =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% 3600 % 60</w:t>
      </w:r>
    </w:p>
    <w:p w14:paraId="4AADA823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0318346A" w14:textId="77777777" w:rsidR="006467FC" w:rsidRDefault="006467FC" w:rsidP="006467FC">
      <w:pPr>
        <w:pStyle w:val="ListParagraph"/>
        <w:spacing w:after="0" w:line="240" w:lineRule="auto"/>
        <w:ind w:left="360"/>
        <w:rPr>
          <w:lang w:val="en-US"/>
        </w:rPr>
      </w:pPr>
    </w:p>
    <w:p w14:paraId="529F76FC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km dan m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</w:p>
    <w:p w14:paraId="4AA48F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14:paraId="261DEB1D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 dan km</w:t>
      </w:r>
    </w:p>
    <w:p w14:paraId="64D16DB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konveri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km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 dan cm</w:t>
      </w:r>
    </w:p>
    <w:p w14:paraId="516A9F1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</w:p>
    <w:p w14:paraId="0266AD4C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hari</w:t>
      </w:r>
      <w:proofErr w:type="spellEnd"/>
    </w:p>
    <w:p w14:paraId="3812F1F6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49D92A6F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:</w:t>
      </w:r>
    </w:p>
    <w:p w14:paraId="2B3DBA6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365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.</w:t>
      </w:r>
    </w:p>
    <w:p w14:paraId="7A256965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Kebutuhan</w:t>
      </w:r>
      <w:proofErr w:type="spellEnd"/>
      <w:r>
        <w:rPr>
          <w:lang w:val="en-US"/>
        </w:rPr>
        <w:t xml:space="preserve"> Output:</w:t>
      </w:r>
    </w:p>
    <w:p w14:paraId="08492F52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7AA9185B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Hari :</w:t>
      </w:r>
      <w:proofErr w:type="gramEnd"/>
      <w:r>
        <w:rPr>
          <w:lang w:val="en-US"/>
        </w:rPr>
        <w:t xml:space="preserve"> XXXXX </w:t>
      </w:r>
      <w:proofErr w:type="spellStart"/>
      <w:r>
        <w:rPr>
          <w:lang w:val="en-US"/>
        </w:rPr>
        <w:t>hari</w:t>
      </w:r>
      <w:proofErr w:type="spellEnd"/>
    </w:p>
    <w:p w14:paraId="44184468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: XX </w:t>
      </w:r>
      <w:proofErr w:type="spellStart"/>
      <w:r>
        <w:rPr>
          <w:lang w:val="en-US"/>
        </w:rPr>
        <w:t>tahun</w:t>
      </w:r>
      <w:proofErr w:type="spellEnd"/>
    </w:p>
    <w:p w14:paraId="7205329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Bulan: XX </w:t>
      </w:r>
      <w:proofErr w:type="spellStart"/>
      <w:r>
        <w:rPr>
          <w:lang w:val="en-US"/>
        </w:rPr>
        <w:t>bulan</w:t>
      </w:r>
      <w:proofErr w:type="spellEnd"/>
    </w:p>
    <w:p w14:paraId="4C734291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: XX </w:t>
      </w:r>
      <w:proofErr w:type="spellStart"/>
      <w:r>
        <w:rPr>
          <w:lang w:val="en-US"/>
        </w:rPr>
        <w:t>minggu</w:t>
      </w:r>
      <w:proofErr w:type="spellEnd"/>
    </w:p>
    <w:p w14:paraId="7CCDA1FE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Hari: XX </w:t>
      </w:r>
      <w:proofErr w:type="spellStart"/>
      <w:r>
        <w:rPr>
          <w:lang w:val="en-US"/>
        </w:rPr>
        <w:t>hari</w:t>
      </w:r>
      <w:proofErr w:type="spellEnd"/>
    </w:p>
    <w:p w14:paraId="77CC8DFF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Input:</w:t>
      </w:r>
    </w:p>
    <w:p w14:paraId="7D70723C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DDB58B6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: </w:t>
      </w:r>
    </w:p>
    <w:p w14:paraId="42E73421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Proses:</w:t>
      </w:r>
    </w:p>
    <w:p w14:paraId="3AC7B30D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total_tahun</w:t>
      </w:r>
      <w:proofErr w:type="spellEnd"/>
      <w:r>
        <w:rPr>
          <w:lang w:val="en-US"/>
        </w:rPr>
        <w:t>:</w:t>
      </w:r>
    </w:p>
    <w:p w14:paraId="1A2CC421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Total_tahun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/ 365</w:t>
      </w:r>
    </w:p>
    <w:p w14:paraId="426CE7A0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:</w:t>
      </w:r>
    </w:p>
    <w:p w14:paraId="66FEC375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/ 30</w:t>
      </w:r>
    </w:p>
    <w:p w14:paraId="569D53A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</w:p>
    <w:p w14:paraId="6C9EA93F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% 30) /7</w:t>
      </w:r>
    </w:p>
    <w:p w14:paraId="1DCFBA98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</w:p>
    <w:p w14:paraId="4536117D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  <w:proofErr w:type="spellStart"/>
      <w:r>
        <w:rPr>
          <w:lang w:val="en-US"/>
        </w:rPr>
        <w:t>Sisa_hari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% 365) % 30) % 7</w:t>
      </w:r>
    </w:p>
    <w:p w14:paraId="4649D20F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190C67A3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THN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365</w:t>
      </w:r>
    </w:p>
    <w:p w14:paraId="0BF0980F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BLN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30</w:t>
      </w:r>
    </w:p>
    <w:p w14:paraId="280621A3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MGG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7</w:t>
      </w:r>
    </w:p>
    <w:p w14:paraId="0E4527CF" w14:textId="77777777" w:rsidR="006467FC" w:rsidRDefault="006467FC" w:rsidP="006467FC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</w:t>
      </w:r>
    </w:p>
    <w:p w14:paraId="0E14EF8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betipe</w:t>
      </w:r>
      <w:proofErr w:type="spellEnd"/>
      <w:r>
        <w:rPr>
          <w:lang w:val="en-US"/>
        </w:rPr>
        <w:t xml:space="preserve"> integer</w:t>
      </w:r>
    </w:p>
    <w:p w14:paraId="54356116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betipeinteger</w:t>
      </w:r>
      <w:proofErr w:type="spellEnd"/>
    </w:p>
    <w:p w14:paraId="1EDA636F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3B255604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2261B63D" w14:textId="77777777" w:rsidR="006467FC" w:rsidRDefault="006467FC" w:rsidP="006467F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</w:t>
      </w:r>
    </w:p>
    <w:p w14:paraId="1999136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proofErr w:type="spellStart"/>
      <w:r>
        <w:rPr>
          <w:u w:val="single"/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KonversiHari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20896C8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}</w:t>
      </w:r>
    </w:p>
    <w:p w14:paraId="5315F772" w14:textId="77777777" w:rsidR="006467FC" w:rsidRDefault="006467FC" w:rsidP="006467FC">
      <w:pPr>
        <w:spacing w:after="0" w:line="240" w:lineRule="auto"/>
        <w:ind w:left="72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Deklarasi</w:t>
      </w:r>
      <w:proofErr w:type="spellEnd"/>
    </w:p>
    <w:p w14:paraId="0CC2C04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Konst</w:t>
      </w:r>
    </w:p>
    <w:p w14:paraId="26576B4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THN = 365</w:t>
      </w:r>
    </w:p>
    <w:p w14:paraId="02BAD2C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BLN = 30</w:t>
      </w:r>
    </w:p>
    <w:p w14:paraId="5434727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MGG = 7</w:t>
      </w:r>
    </w:p>
    <w:p w14:paraId="7B18CB3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Var</w:t>
      </w:r>
    </w:p>
    <w:p w14:paraId="013A3CAE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Toha,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: integer</w:t>
      </w:r>
    </w:p>
    <w:p w14:paraId="32369E60" w14:textId="77777777" w:rsidR="006467FC" w:rsidRDefault="006467FC" w:rsidP="006467FC">
      <w:pPr>
        <w:spacing w:after="0" w:line="240" w:lineRule="auto"/>
        <w:ind w:left="72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Deskripsi</w:t>
      </w:r>
      <w:proofErr w:type="spellEnd"/>
    </w:p>
    <w:p w14:paraId="7466A76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Start</w:t>
      </w:r>
    </w:p>
    <w:p w14:paraId="21323B8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total_hari</w:t>
      </w:r>
      <w:proofErr w:type="spellEnd"/>
    </w:p>
    <w:p w14:paraId="1F21B4EF" w14:textId="77777777" w:rsidR="006467FC" w:rsidRDefault="006467FC" w:rsidP="006467FC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Read(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</w:t>
      </w:r>
    </w:p>
    <w:p w14:paraId="6B26EB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nilai_tahun</w:t>
      </w:r>
      <w:proofErr w:type="spellEnd"/>
    </w:p>
    <w:p w14:paraId="4F377D4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/ THN</w:t>
      </w:r>
    </w:p>
    <w:p w14:paraId="1ECF0F0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nilai_bulan</w:t>
      </w:r>
      <w:proofErr w:type="spellEnd"/>
    </w:p>
    <w:p w14:paraId="088126EA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/ BLN</w:t>
      </w:r>
    </w:p>
    <w:p w14:paraId="5DBE938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nilai_minggu</w:t>
      </w:r>
      <w:proofErr w:type="spellEnd"/>
    </w:p>
    <w:p w14:paraId="732EAEE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/ MGG</w:t>
      </w:r>
    </w:p>
    <w:p w14:paraId="60F8E6B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sisa_hari</w:t>
      </w:r>
      <w:proofErr w:type="spellEnd"/>
    </w:p>
    <w:p w14:paraId="47B75AE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% MGG</w:t>
      </w:r>
    </w:p>
    <w:p w14:paraId="602870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0A82B46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</w:t>
      </w:r>
    </w:p>
    <w:p w14:paraId="534EE8B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>)</w:t>
      </w:r>
    </w:p>
    <w:p w14:paraId="1542C1E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>)</w:t>
      </w:r>
    </w:p>
    <w:p w14:paraId="3D14587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>)</w:t>
      </w:r>
    </w:p>
    <w:p w14:paraId="50936A0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Write(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)</w:t>
      </w:r>
    </w:p>
    <w:p w14:paraId="42579EB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Stop</w:t>
      </w:r>
    </w:p>
    <w:p w14:paraId="36704B8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0D0DBE8E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</w:t>
      </w:r>
    </w:p>
    <w:p w14:paraId="6353F88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/*</w:t>
      </w:r>
    </w:p>
    <w:p w14:paraId="2771E33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konvhari.c</w:t>
      </w:r>
      <w:proofErr w:type="spellEnd"/>
    </w:p>
    <w:p w14:paraId="57270AE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Programmer:</w:t>
      </w:r>
    </w:p>
    <w:p w14:paraId="0FDA09C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minggu</w:t>
      </w:r>
      <w:proofErr w:type="spellEnd"/>
    </w:p>
    <w:p w14:paraId="3AB6B4B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dan </w:t>
      </w:r>
      <w:proofErr w:type="spellStart"/>
      <w:r>
        <w:rPr>
          <w:lang w:val="en-US"/>
        </w:rPr>
        <w:t>hari</w:t>
      </w:r>
      <w:proofErr w:type="spellEnd"/>
    </w:p>
    <w:p w14:paraId="0E3EE57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*/</w:t>
      </w:r>
    </w:p>
    <w:p w14:paraId="1DF6913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172D327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BF69A8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E934B4A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73BC47B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THN 365</w:t>
      </w:r>
    </w:p>
    <w:p w14:paraId="19177492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BLN 30</w:t>
      </w:r>
    </w:p>
    <w:p w14:paraId="33DFD71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#define MGG 7</w:t>
      </w:r>
    </w:p>
    <w:p w14:paraId="2D4B3CD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3A6AA3E8" w14:textId="77777777" w:rsidR="006467FC" w:rsidRDefault="006467FC" w:rsidP="7EB97D32">
      <w:pPr>
        <w:spacing w:after="0" w:line="240" w:lineRule="auto"/>
        <w:ind w:left="720"/>
      </w:pPr>
      <w:proofErr w:type="gramStart"/>
      <w:r w:rsidRPr="7EB97D32">
        <w:t>main(</w:t>
      </w:r>
      <w:proofErr w:type="gramEnd"/>
      <w:r w:rsidRPr="7EB97D32">
        <w:t>){</w:t>
      </w:r>
    </w:p>
    <w:p w14:paraId="281EC8E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;</w:t>
      </w:r>
    </w:p>
    <w:p w14:paraId="400E4D0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</w:p>
    <w:p w14:paraId="7FAD590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</w:p>
    <w:p w14:paraId="383D8C2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\n\n");</w:t>
      </w:r>
    </w:p>
    <w:p w14:paraId="2C36A4F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: ");</w:t>
      </w:r>
    </w:p>
    <w:p w14:paraId="47624CD3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212A18F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toha</w:t>
      </w:r>
      <w:proofErr w:type="spellEnd"/>
    </w:p>
    <w:p w14:paraId="670D6FA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/ THN;</w:t>
      </w:r>
    </w:p>
    <w:p w14:paraId="09827B3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</w:p>
    <w:p w14:paraId="6DBEDE39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/ BLN;</w:t>
      </w:r>
    </w:p>
    <w:p w14:paraId="4E6035B4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bln</w:t>
      </w:r>
      <w:proofErr w:type="spellEnd"/>
    </w:p>
    <w:p w14:paraId="5BF9241D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 xml:space="preserve"> =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/ MGG;</w:t>
      </w:r>
    </w:p>
    <w:p w14:paraId="7FEB51A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mengambila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mgg</w:t>
      </w:r>
      <w:proofErr w:type="spellEnd"/>
    </w:p>
    <w:p w14:paraId="01A9AF0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 xml:space="preserve"> = ((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 xml:space="preserve"> % THN) % BLN) % MGG;</w:t>
      </w:r>
    </w:p>
    <w:p w14:paraId="65AC23D0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HASIL KONVERSI</w:t>
      </w:r>
    </w:p>
    <w:p w14:paraId="17E6C9F8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"Total Hari Anda : %d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toha</w:t>
      </w:r>
      <w:proofErr w:type="spellEnd"/>
      <w:r>
        <w:rPr>
          <w:lang w:val="en-US"/>
        </w:rPr>
        <w:t>);</w:t>
      </w:r>
    </w:p>
    <w:p w14:paraId="0BDEE126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    : %d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>);</w:t>
      </w:r>
    </w:p>
    <w:p w14:paraId="00702F2C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Bulan     : %d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>);</w:t>
      </w:r>
    </w:p>
    <w:p w14:paraId="6ACE5F95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"Nilai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   : %d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mgg</w:t>
      </w:r>
      <w:proofErr w:type="spellEnd"/>
      <w:r>
        <w:rPr>
          <w:lang w:val="en-US"/>
        </w:rPr>
        <w:t>);</w:t>
      </w:r>
    </w:p>
    <w:p w14:paraId="0A35C49B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"Sisa Hari       : %d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\n", </w:t>
      </w:r>
      <w:proofErr w:type="spellStart"/>
      <w:r>
        <w:rPr>
          <w:lang w:val="en-US"/>
        </w:rPr>
        <w:t>siha</w:t>
      </w:r>
      <w:proofErr w:type="spellEnd"/>
      <w:r>
        <w:rPr>
          <w:lang w:val="en-US"/>
        </w:rPr>
        <w:t>);</w:t>
      </w:r>
    </w:p>
    <w:p w14:paraId="4BC4157F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}</w:t>
      </w:r>
    </w:p>
    <w:p w14:paraId="3C7982E7" w14:textId="77777777" w:rsidR="006467FC" w:rsidRDefault="006467FC" w:rsidP="006467FC">
      <w:pPr>
        <w:spacing w:after="0" w:line="240" w:lineRule="auto"/>
        <w:ind w:left="720"/>
        <w:rPr>
          <w:lang w:val="en-US"/>
        </w:rPr>
      </w:pPr>
    </w:p>
    <w:p w14:paraId="1C9FA2A0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81546878"/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proofErr w:type="gramStart"/>
      <w:r>
        <w:t>jam:menit</w:t>
      </w:r>
      <w:proofErr w:type="gramEnd"/>
      <w:r>
        <w:t>:detik</w:t>
      </w:r>
      <w:proofErr w:type="spellEnd"/>
    </w:p>
    <w:p w14:paraId="332E8B46" w14:textId="77777777" w:rsidR="006467FC" w:rsidRDefault="006467FC" w:rsidP="006467FC">
      <w:pPr>
        <w:pStyle w:val="ListParagraph"/>
        <w:spacing w:after="0" w:line="240" w:lineRule="auto"/>
      </w:pPr>
    </w:p>
    <w:p w14:paraId="1BA1CA48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Jawab:</w:t>
      </w:r>
    </w:p>
    <w:p w14:paraId="28D9FB6F" w14:textId="77777777" w:rsidR="006467FC" w:rsidRDefault="006467FC" w:rsidP="006467FC">
      <w:pPr>
        <w:pStyle w:val="ListParagraph"/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Analisis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Kebutuhan</w:t>
      </w:r>
      <w:proofErr w:type="spellEnd"/>
    </w:p>
    <w:p w14:paraId="4D8F8B8B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sama-sama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total_detik_selisih</w:t>
      </w:r>
      <w:proofErr w:type="spellEnd"/>
      <w:r>
        <w:rPr>
          <w:lang w:val="en-US"/>
        </w:rPr>
        <w:t xml:space="preserve"> dg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>.</w:t>
      </w:r>
    </w:p>
    <w:p w14:paraId="16E93282" w14:textId="77777777" w:rsidR="006467FC" w:rsidRDefault="006467FC" w:rsidP="006467FC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Output</w:t>
      </w:r>
    </w:p>
    <w:p w14:paraId="0B4364F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:</w:t>
      </w:r>
    </w:p>
    <w:p w14:paraId="33862DDB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Waktu </w:t>
      </w:r>
      <w:proofErr w:type="gramStart"/>
      <w:r>
        <w:rPr>
          <w:lang w:val="en-US"/>
        </w:rPr>
        <w:t>Awal  :</w:t>
      </w:r>
      <w:proofErr w:type="gramEnd"/>
      <w:r>
        <w:rPr>
          <w:lang w:val="en-US"/>
        </w:rPr>
        <w:t xml:space="preserve"> XX:XX:XX</w:t>
      </w:r>
    </w:p>
    <w:p w14:paraId="3D99EC45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Waktu </w:t>
      </w:r>
      <w:proofErr w:type="gramStart"/>
      <w:r>
        <w:rPr>
          <w:lang w:val="en-US"/>
        </w:rPr>
        <w:t>Akhir  :</w:t>
      </w:r>
      <w:proofErr w:type="gramEnd"/>
      <w:r>
        <w:rPr>
          <w:lang w:val="en-US"/>
        </w:rPr>
        <w:t xml:space="preserve"> XX:XX:XX</w:t>
      </w:r>
    </w:p>
    <w:p w14:paraId="5509F85E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Waktu: </w:t>
      </w:r>
      <w:proofErr w:type="gramStart"/>
      <w:r>
        <w:rPr>
          <w:lang w:val="en-US"/>
        </w:rPr>
        <w:t>XX:XX</w:t>
      </w:r>
      <w:proofErr w:type="gramEnd"/>
      <w:r>
        <w:rPr>
          <w:lang w:val="en-US"/>
        </w:rPr>
        <w:t>:XX</w:t>
      </w:r>
    </w:p>
    <w:p w14:paraId="7A8A1E2A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input:</w:t>
      </w:r>
    </w:p>
    <w:p w14:paraId="1FB4204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:</w:t>
      </w:r>
    </w:p>
    <w:p w14:paraId="5C480B4E" w14:textId="77777777" w:rsidR="006467FC" w:rsidRDefault="006467FC" w:rsidP="7EB97D32">
      <w:pPr>
        <w:spacing w:after="0" w:line="240" w:lineRule="auto"/>
        <w:ind w:left="1440"/>
      </w:pPr>
      <w:proofErr w:type="spellStart"/>
      <w:r w:rsidRPr="7EB97D32">
        <w:t>Ketikkan</w:t>
      </w:r>
      <w:proofErr w:type="spellEnd"/>
      <w:r w:rsidRPr="7EB97D32">
        <w:t xml:space="preserve"> </w:t>
      </w:r>
      <w:proofErr w:type="spellStart"/>
      <w:r w:rsidRPr="7EB97D32">
        <w:t>waktu</w:t>
      </w:r>
      <w:proofErr w:type="spellEnd"/>
      <w:r w:rsidRPr="7EB97D32">
        <w:t xml:space="preserve"> </w:t>
      </w:r>
      <w:proofErr w:type="spellStart"/>
      <w:r w:rsidRPr="7EB97D32">
        <w:t>awal</w:t>
      </w:r>
      <w:proofErr w:type="spellEnd"/>
      <w:r w:rsidRPr="7EB97D32">
        <w:t xml:space="preserve"> </w:t>
      </w:r>
      <w:proofErr w:type="spellStart"/>
      <w:r w:rsidRPr="7EB97D32">
        <w:t>dalam</w:t>
      </w:r>
      <w:proofErr w:type="spellEnd"/>
      <w:r w:rsidRPr="7EB97D32">
        <w:t xml:space="preserve"> format </w:t>
      </w:r>
      <w:proofErr w:type="spellStart"/>
      <w:r w:rsidRPr="7EB97D32">
        <w:t>jj:mm:dd</w:t>
      </w:r>
      <w:proofErr w:type="spellEnd"/>
      <w:r w:rsidRPr="7EB97D32">
        <w:t xml:space="preserve"> (ex; 07:30:05): </w:t>
      </w:r>
      <w:proofErr w:type="gramStart"/>
      <w:r w:rsidRPr="7EB97D32">
        <w:t>??:??</w:t>
      </w:r>
      <w:proofErr w:type="gramEnd"/>
      <w:r w:rsidRPr="7EB97D32">
        <w:t>:??</w:t>
      </w:r>
    </w:p>
    <w:p w14:paraId="52E6874D" w14:textId="77777777" w:rsidR="006467FC" w:rsidRDefault="006467FC" w:rsidP="7EB97D32">
      <w:pPr>
        <w:spacing w:after="0" w:line="240" w:lineRule="auto"/>
        <w:ind w:left="1440"/>
      </w:pPr>
      <w:proofErr w:type="spellStart"/>
      <w:r w:rsidRPr="7EB97D32">
        <w:t>Ketikkan</w:t>
      </w:r>
      <w:proofErr w:type="spellEnd"/>
      <w:r w:rsidRPr="7EB97D32">
        <w:t xml:space="preserve"> </w:t>
      </w:r>
      <w:proofErr w:type="spellStart"/>
      <w:r w:rsidRPr="7EB97D32">
        <w:t>waktu</w:t>
      </w:r>
      <w:proofErr w:type="spellEnd"/>
      <w:r w:rsidRPr="7EB97D32">
        <w:t xml:space="preserve"> </w:t>
      </w:r>
      <w:proofErr w:type="spellStart"/>
      <w:r w:rsidRPr="7EB97D32">
        <w:t>akhir</w:t>
      </w:r>
      <w:proofErr w:type="spellEnd"/>
      <w:r w:rsidRPr="7EB97D32">
        <w:t xml:space="preserve"> </w:t>
      </w:r>
      <w:proofErr w:type="spellStart"/>
      <w:r w:rsidRPr="7EB97D32">
        <w:t>dalam</w:t>
      </w:r>
      <w:proofErr w:type="spellEnd"/>
      <w:r w:rsidRPr="7EB97D32">
        <w:t xml:space="preserve"> format </w:t>
      </w:r>
      <w:proofErr w:type="spellStart"/>
      <w:r w:rsidRPr="7EB97D32">
        <w:t>jj:mm:dd</w:t>
      </w:r>
      <w:proofErr w:type="spellEnd"/>
      <w:r w:rsidRPr="7EB97D32">
        <w:t xml:space="preserve"> (ex; 12:00:50): </w:t>
      </w:r>
      <w:proofErr w:type="gramStart"/>
      <w:r w:rsidRPr="7EB97D32">
        <w:t>??:??</w:t>
      </w:r>
      <w:proofErr w:type="gramEnd"/>
      <w:r w:rsidRPr="7EB97D32">
        <w:t>:??:</w:t>
      </w:r>
    </w:p>
    <w:p w14:paraId="70E17840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variable:</w:t>
      </w:r>
    </w:p>
    <w:p w14:paraId="14CF22F1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waktu_jam_awal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jaw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697C3C6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waktu_menit_awal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maw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E265F36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waktu_detik_awal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011F7702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total_detik_waktu_awal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2F2539C8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42266E05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waktu_jam_akhir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jak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7579C4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waktu_menit_akhir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57134BE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waktu_detik_akhir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dak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1A52A26D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total_detik_waktu_akhhir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6F2DDF1A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4DD4C86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selisih_total_detik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7719F1A9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selisih_jam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3958C819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selisih_menit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mas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1E01298C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das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</w:t>
      </w:r>
    </w:p>
    <w:p w14:paraId="2DA397C2" w14:textId="77777777" w:rsidR="006467FC" w:rsidRDefault="006467FC" w:rsidP="006467FC">
      <w:pPr>
        <w:pStyle w:val="ListParagraph"/>
        <w:spacing w:after="0" w:line="240" w:lineRule="auto"/>
        <w:ind w:left="1080"/>
        <w:rPr>
          <w:lang w:val="en-US"/>
        </w:rPr>
      </w:pPr>
    </w:p>
    <w:p w14:paraId="7801B44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tanda_pemisah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char</w:t>
      </w:r>
    </w:p>
    <w:p w14:paraId="746E20F2" w14:textId="77777777" w:rsidR="006467FC" w:rsidRDefault="006467FC" w:rsidP="006467FC">
      <w:pPr>
        <w:pStyle w:val="ListParagraph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formula </w:t>
      </w:r>
      <w:proofErr w:type="spellStart"/>
      <w:r>
        <w:rPr>
          <w:lang w:val="en-US"/>
        </w:rPr>
        <w:t>menghitung</w:t>
      </w:r>
      <w:proofErr w:type="spellEnd"/>
    </w:p>
    <w:p w14:paraId="3FF2C83E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5FF8D4C1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taw * 3600 + maw * 60 + </w:t>
      </w:r>
      <w:proofErr w:type="spellStart"/>
      <w:r>
        <w:rPr>
          <w:lang w:val="en-US"/>
        </w:rPr>
        <w:t>daw</w:t>
      </w:r>
      <w:proofErr w:type="spellEnd"/>
    </w:p>
    <w:p w14:paraId="6806CEF8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total_detik_akhir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683EFEA5" w14:textId="77777777" w:rsidR="006467FC" w:rsidRDefault="006467FC" w:rsidP="006467FC">
      <w:pPr>
        <w:pStyle w:val="ListParagraph"/>
        <w:spacing w:after="0" w:line="240" w:lineRule="auto"/>
        <w:ind w:left="1080" w:firstLine="360"/>
        <w:rPr>
          <w:lang w:val="en-US"/>
        </w:rPr>
      </w:pP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* 3600 +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* 60 + dak</w:t>
      </w:r>
    </w:p>
    <w:p w14:paraId="53BBF82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selisih_total_detik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>:</w:t>
      </w:r>
    </w:p>
    <w:p w14:paraId="6D2ACAF3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totaw</w:t>
      </w:r>
      <w:proofErr w:type="spellEnd"/>
    </w:p>
    <w:p w14:paraId="1DB8B8A0" w14:textId="77777777" w:rsidR="006467FC" w:rsidRDefault="006467FC" w:rsidP="006467F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</w:t>
      </w:r>
      <w:proofErr w:type="spellStart"/>
      <w:proofErr w:type="gramStart"/>
      <w:r>
        <w:rPr>
          <w:lang w:val="en-US"/>
        </w:rPr>
        <w:t>jam:menit</w:t>
      </w:r>
      <w:proofErr w:type="gramEnd"/>
      <w:r>
        <w:rPr>
          <w:lang w:val="en-US"/>
        </w:rPr>
        <w:t>:detik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>)</w:t>
      </w:r>
    </w:p>
    <w:p w14:paraId="528F9EC7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bookmarkStart w:id="1" w:name="_Hlk18711265"/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total / 3600</w:t>
      </w:r>
    </w:p>
    <w:p w14:paraId="6ACB0B29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mas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3600)/60</w:t>
      </w:r>
    </w:p>
    <w:p w14:paraId="0A78200E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das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 % 60</w:t>
      </w:r>
      <w:bookmarkEnd w:id="1"/>
    </w:p>
    <w:p w14:paraId="3D726BD0" w14:textId="77777777" w:rsidR="006467FC" w:rsidRDefault="006467FC" w:rsidP="006467FC">
      <w:pPr>
        <w:pStyle w:val="ListParagraph"/>
        <w:spacing w:after="0" w:line="240" w:lineRule="auto"/>
        <w:ind w:left="1440"/>
        <w:rPr>
          <w:lang w:val="en-US"/>
        </w:rPr>
      </w:pPr>
    </w:p>
    <w:p w14:paraId="699EE346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u w:val="single"/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MenghitungSelisihWaktu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input, output)</w:t>
      </w:r>
    </w:p>
    <w:p w14:paraId="0F81F708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  <w:t>{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  <w:r>
        <w:rPr>
          <w:lang w:val="en-US"/>
        </w:rPr>
        <w:t>}</w:t>
      </w:r>
    </w:p>
    <w:p w14:paraId="07EEB864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C24769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Deklarasi</w:t>
      </w:r>
      <w:proofErr w:type="spellEnd"/>
    </w:p>
    <w:p w14:paraId="4DE599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</w:t>
      </w:r>
    </w:p>
    <w:p w14:paraId="7C3520C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jaw, maw,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>: int</w:t>
      </w:r>
    </w:p>
    <w:p w14:paraId="1D36C3F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jak,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dak,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>: int</w:t>
      </w:r>
    </w:p>
    <w:p w14:paraId="5909912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mas, das,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>: int</w:t>
      </w:r>
    </w:p>
    <w:p w14:paraId="5F1299F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: char</w:t>
      </w:r>
    </w:p>
    <w:p w14:paraId="67A9DB9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7A5B276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</w:t>
      </w:r>
    </w:p>
    <w:p w14:paraId="1603363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jam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1443C4CF" w14:textId="77777777" w:rsidR="006467FC" w:rsidRDefault="006467FC" w:rsidP="006467FC">
      <w:pPr>
        <w:spacing w:after="0" w:line="240" w:lineRule="auto"/>
        <w:ind w:left="2149" w:firstLine="11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</w:t>
      </w:r>
    </w:p>
    <w:p w14:paraId="06E1F11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</w:t>
      </w:r>
    </w:p>
    <w:p w14:paraId="24EB12E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totaw</w:t>
      </w:r>
      <w:proofErr w:type="spellEnd"/>
    </w:p>
    <w:p w14:paraId="694081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taw * 3600 + maw * 60 + </w:t>
      </w:r>
      <w:proofErr w:type="spellStart"/>
      <w:r>
        <w:rPr>
          <w:lang w:val="en-US"/>
        </w:rPr>
        <w:t>daw</w:t>
      </w:r>
      <w:proofErr w:type="spellEnd"/>
    </w:p>
    <w:p w14:paraId="6AAB7EF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</w:p>
    <w:p w14:paraId="5031C5B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* 3600 +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 * 60 + dak</w:t>
      </w:r>
    </w:p>
    <w:p w14:paraId="207A88A6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17D8FE4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totaw</w:t>
      </w:r>
      <w:proofErr w:type="spellEnd"/>
    </w:p>
    <w:p w14:paraId="7A9ED50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>, mas dan das</w:t>
      </w:r>
    </w:p>
    <w:p w14:paraId="3A608B4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</w:t>
      </w:r>
      <w:proofErr w:type="gramStart"/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 total</w:t>
      </w:r>
      <w:proofErr w:type="gramEnd"/>
      <w:r>
        <w:rPr>
          <w:lang w:val="en-US"/>
        </w:rPr>
        <w:t xml:space="preserve"> / 3600</w:t>
      </w:r>
    </w:p>
    <w:p w14:paraId="24CCBD59" w14:textId="77777777" w:rsidR="006467FC" w:rsidRDefault="006467FC" w:rsidP="006467FC">
      <w:pPr>
        <w:spacing w:after="0" w:line="240" w:lineRule="auto"/>
        <w:ind w:left="2149" w:firstLine="11"/>
        <w:rPr>
          <w:lang w:val="en-US"/>
        </w:rPr>
      </w:pPr>
      <w:r>
        <w:rPr>
          <w:lang w:val="en-US"/>
        </w:rPr>
        <w:t xml:space="preserve">mas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3600)/60</w:t>
      </w:r>
    </w:p>
    <w:p w14:paraId="5D88D7E5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r>
        <w:rPr>
          <w:lang w:val="en-US"/>
        </w:rPr>
        <w:t xml:space="preserve">das </w:t>
      </w:r>
      <w:r>
        <w:rPr>
          <w:rFonts w:ascii="Wingdings" w:eastAsia="Wingdings" w:hAnsi="Wingdings" w:cs="Wingdings"/>
          <w:lang w:val="en-US"/>
        </w:rPr>
        <w:t></w:t>
      </w:r>
      <w:r>
        <w:rPr>
          <w:lang w:val="en-US"/>
        </w:rPr>
        <w:t xml:space="preserve"> (total % 3600) % 60</w:t>
      </w:r>
    </w:p>
    <w:p w14:paraId="65CF60DA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5FC38447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</w:t>
      </w:r>
    </w:p>
    <w:p w14:paraId="6AB68603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</w:t>
      </w:r>
    </w:p>
    <w:p w14:paraId="77400258" w14:textId="77777777" w:rsidR="006467FC" w:rsidRDefault="006467FC" w:rsidP="006467FC">
      <w:pPr>
        <w:spacing w:after="0" w:line="240" w:lineRule="auto"/>
        <w:ind w:left="2138" w:firstLine="11"/>
        <w:rPr>
          <w:lang w:val="en-US"/>
        </w:rPr>
      </w:pPr>
      <w:proofErr w:type="gramStart"/>
      <w:r>
        <w:rPr>
          <w:lang w:val="en-US"/>
        </w:rPr>
        <w:t>write(</w:t>
      </w:r>
      <w:proofErr w:type="spellStart"/>
      <w:proofErr w:type="gramEnd"/>
      <w:r>
        <w:rPr>
          <w:lang w:val="en-US"/>
        </w:rPr>
        <w:t>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mas,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das)</w:t>
      </w:r>
    </w:p>
    <w:p w14:paraId="6DA6E154" w14:textId="77777777" w:rsidR="006467FC" w:rsidRDefault="006467FC" w:rsidP="006467F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stop</w:t>
      </w:r>
    </w:p>
    <w:p w14:paraId="361F3AF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/*</w:t>
      </w:r>
    </w:p>
    <w:p w14:paraId="6726F64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 xml:space="preserve">Nama FIle: </w:t>
      </w:r>
      <w:proofErr w:type="spellStart"/>
      <w:r>
        <w:rPr>
          <w:lang w:val="en-US"/>
        </w:rPr>
        <w:t>bedajam.c</w:t>
      </w:r>
      <w:proofErr w:type="spellEnd"/>
    </w:p>
    <w:p w14:paraId="5CC2804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>Programmer:</w:t>
      </w:r>
    </w:p>
    <w:p w14:paraId="2CC0A52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</w:p>
    <w:p w14:paraId="758D605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  <w:t xml:space="preserve">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4BB62E9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*/</w:t>
      </w:r>
    </w:p>
    <w:p w14:paraId="2726453A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023A8AE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AEF88A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25B16A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2B804821" w14:textId="77777777" w:rsidR="006467FC" w:rsidRDefault="006467FC" w:rsidP="7EB97D32">
      <w:pPr>
        <w:spacing w:after="0" w:line="240" w:lineRule="auto"/>
        <w:ind w:left="709"/>
      </w:pPr>
      <w:proofErr w:type="gramStart"/>
      <w:r w:rsidRPr="7EB97D32">
        <w:t>main(</w:t>
      </w:r>
      <w:proofErr w:type="gramEnd"/>
      <w:r w:rsidRPr="7EB97D32">
        <w:t>){</w:t>
      </w:r>
    </w:p>
    <w:p w14:paraId="735BD67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jaw, maw,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>;</w:t>
      </w:r>
    </w:p>
    <w:p w14:paraId="253F106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jak,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dak,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>;</w:t>
      </w:r>
    </w:p>
    <w:p w14:paraId="7F645D55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mas, das,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>;</w:t>
      </w:r>
    </w:p>
    <w:p w14:paraId="485D8EF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;</w:t>
      </w:r>
    </w:p>
    <w:p w14:paraId="4843B610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</w:p>
    <w:p w14:paraId="68AC4D1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Waktu\n\n");</w:t>
      </w:r>
    </w:p>
    <w:p w14:paraId="35165DEC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(ex: 07:30:15) : ");</w:t>
      </w:r>
    </w:p>
    <w:p w14:paraId="361DF62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d%c%d%c%d</w:t>
      </w:r>
      <w:proofErr w:type="spellEnd"/>
      <w:r>
        <w:rPr>
          <w:lang w:val="en-US"/>
        </w:rPr>
        <w:t>", &amp;jaw,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&amp;maw,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36794B0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(ex: 07:30:15): ");</w:t>
      </w:r>
    </w:p>
    <w:p w14:paraId="6641087D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d%c%d%c%d</w:t>
      </w:r>
      <w:proofErr w:type="spellEnd"/>
      <w:r>
        <w:rPr>
          <w:lang w:val="en-US"/>
        </w:rPr>
        <w:t>", &amp;jak,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&amp;dak); </w:t>
      </w: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>(stdin);</w:t>
      </w:r>
    </w:p>
    <w:p w14:paraId="67EF8A4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</w:p>
    <w:p w14:paraId="6B98FB6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 xml:space="preserve"> = jaw*3600+maw*60+daw;</w:t>
      </w:r>
    </w:p>
    <w:p w14:paraId="66F21D19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aakhir</w:t>
      </w:r>
      <w:proofErr w:type="spellEnd"/>
    </w:p>
    <w:p w14:paraId="7153313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= jak*3600+mak*60+dak;</w:t>
      </w:r>
    </w:p>
    <w:p w14:paraId="1F93920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detik</w:t>
      </w:r>
      <w:proofErr w:type="spellEnd"/>
    </w:p>
    <w:p w14:paraId="7B55CD03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totak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totaw</w:t>
      </w:r>
      <w:proofErr w:type="spellEnd"/>
      <w:r>
        <w:rPr>
          <w:lang w:val="en-US"/>
        </w:rPr>
        <w:t>;</w:t>
      </w:r>
    </w:p>
    <w:p w14:paraId="25A6EE5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waktu</w:t>
      </w:r>
      <w:proofErr w:type="spellEnd"/>
    </w:p>
    <w:p w14:paraId="10116794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totas</w:t>
      </w:r>
      <w:proofErr w:type="spellEnd"/>
      <w:r>
        <w:rPr>
          <w:lang w:val="en-US"/>
        </w:rPr>
        <w:t>/3600;</w:t>
      </w:r>
    </w:p>
    <w:p w14:paraId="06BF5D8E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mas = (totas%3600)/60;</w:t>
      </w:r>
    </w:p>
    <w:p w14:paraId="7674BA51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das = (totas%</w:t>
      </w:r>
      <w:proofErr w:type="gramStart"/>
      <w:r>
        <w:rPr>
          <w:lang w:val="en-US"/>
        </w:rPr>
        <w:t>3600)%</w:t>
      </w:r>
      <w:proofErr w:type="gramEnd"/>
      <w:r>
        <w:rPr>
          <w:lang w:val="en-US"/>
        </w:rPr>
        <w:t>60;</w:t>
      </w:r>
    </w:p>
    <w:p w14:paraId="771CBC4B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jj:mm:dd</w:t>
      </w:r>
      <w:proofErr w:type="spellEnd"/>
    </w:p>
    <w:p w14:paraId="247087A7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"Waktu Awal   : %02d%c%02d%c%02d\n", jaw,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maw,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daw</w:t>
      </w:r>
      <w:proofErr w:type="spellEnd"/>
      <w:r>
        <w:rPr>
          <w:lang w:val="en-US"/>
        </w:rPr>
        <w:t>);</w:t>
      </w:r>
    </w:p>
    <w:p w14:paraId="0C10D5A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"Waktu Akhir  : %02d%c%02d%c%02d\n", jak,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dak);</w:t>
      </w:r>
    </w:p>
    <w:p w14:paraId="7CE051A8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Waktu: %02d%c%02d%c%02d\n", </w:t>
      </w:r>
      <w:proofErr w:type="spellStart"/>
      <w:r>
        <w:rPr>
          <w:lang w:val="en-US"/>
        </w:rPr>
        <w:t>jas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, mas,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das);</w:t>
      </w:r>
    </w:p>
    <w:p w14:paraId="44A9A7DF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>}</w:t>
      </w:r>
    </w:p>
    <w:bookmarkEnd w:id="0"/>
    <w:p w14:paraId="3B99EA02" w14:textId="77777777" w:rsidR="006467FC" w:rsidRDefault="006467FC" w:rsidP="006467FC">
      <w:pPr>
        <w:spacing w:after="0" w:line="240" w:lineRule="auto"/>
        <w:ind w:left="709"/>
        <w:rPr>
          <w:lang w:val="en-US"/>
        </w:rPr>
      </w:pPr>
    </w:p>
    <w:p w14:paraId="1AB319F5" w14:textId="77777777" w:rsidR="006467FC" w:rsidRDefault="006467FC" w:rsidP="006467F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timbunan</w:t>
      </w:r>
      <w:proofErr w:type="spellEnd"/>
      <w:r>
        <w:rPr>
          <w:lang w:val="en-US"/>
        </w:rPr>
        <w:t xml:space="preserve"> (t)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l meter kali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p meter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berdiameter</w:t>
      </w:r>
      <w:proofErr w:type="spellEnd"/>
      <w:r>
        <w:rPr>
          <w:lang w:val="en-US"/>
        </w:rPr>
        <w:t xml:space="preserve"> d meter dan </w:t>
      </w:r>
      <w:proofErr w:type="spellStart"/>
      <w:r>
        <w:rPr>
          <w:lang w:val="en-US"/>
        </w:rPr>
        <w:t>kedalaman</w:t>
      </w:r>
      <w:proofErr w:type="spellEnd"/>
      <w:r>
        <w:rPr>
          <w:lang w:val="en-US"/>
        </w:rPr>
        <w:t xml:space="preserve"> k meter.</w:t>
      </w:r>
    </w:p>
    <w:p w14:paraId="63F78D90" w14:textId="77777777" w:rsidR="006467FC" w:rsidRDefault="006467FC" w:rsidP="006467FC">
      <w:pPr>
        <w:pStyle w:val="ListParagraph"/>
        <w:spacing w:after="0" w:line="240" w:lineRule="auto"/>
      </w:pPr>
    </w:p>
    <w:p w14:paraId="45D80EF3" w14:textId="77777777" w:rsidR="006467FC" w:rsidRDefault="006467FC"/>
    <w:sectPr w:rsidR="0064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5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2137672290">
    <w:abstractNumId w:val="3"/>
  </w:num>
  <w:num w:numId="2" w16cid:durableId="2147160852">
    <w:abstractNumId w:val="7"/>
  </w:num>
  <w:num w:numId="3" w16cid:durableId="334000159">
    <w:abstractNumId w:val="2"/>
  </w:num>
  <w:num w:numId="4" w16cid:durableId="1503663553">
    <w:abstractNumId w:val="1"/>
  </w:num>
  <w:num w:numId="5" w16cid:durableId="580801185">
    <w:abstractNumId w:val="5"/>
  </w:num>
  <w:num w:numId="6" w16cid:durableId="707264869">
    <w:abstractNumId w:val="6"/>
  </w:num>
  <w:num w:numId="7" w16cid:durableId="220142717">
    <w:abstractNumId w:val="8"/>
  </w:num>
  <w:num w:numId="8" w16cid:durableId="1180462810">
    <w:abstractNumId w:val="4"/>
  </w:num>
  <w:num w:numId="9" w16cid:durableId="13050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CEE"/>
    <w:rsid w:val="001B0A56"/>
    <w:rsid w:val="004D336D"/>
    <w:rsid w:val="00551E2A"/>
    <w:rsid w:val="0062033D"/>
    <w:rsid w:val="00626B73"/>
    <w:rsid w:val="006467FC"/>
    <w:rsid w:val="007F691C"/>
    <w:rsid w:val="00B13056"/>
    <w:rsid w:val="00C64CEE"/>
    <w:rsid w:val="00CE406A"/>
    <w:rsid w:val="00D34FCD"/>
    <w:rsid w:val="7EB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2E36"/>
  <w15:chartTrackingRefBased/>
  <w15:docId w15:val="{87950A2E-5398-47E4-93B0-A2673BE5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6D20F2F-95F3-4E18-86E6-9DB00614A341}">
  <we:reference id="4b785c87-866c-4bad-85d8-5d1ae467ac9a" version="3.14.3.0" store="EXCatalog" storeType="EXCatalog"/>
  <we:alternateReferences>
    <we:reference id="WA104381909" version="3.14.3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26E6F90-FC29-4287-A55B-F7CBC4784522}">
  <we:reference id="a3b40b4f-8edf-490e-9df1-7e66f93912bf" version="1.1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Yusqo Hidayatulhaq</cp:lastModifiedBy>
  <cp:revision>6</cp:revision>
  <dcterms:created xsi:type="dcterms:W3CDTF">2024-09-02T01:35:00Z</dcterms:created>
  <dcterms:modified xsi:type="dcterms:W3CDTF">2024-09-05T09:46:00Z</dcterms:modified>
</cp:coreProperties>
</file>